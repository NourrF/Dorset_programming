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4622" w14:textId="23C76DC6" w:rsidR="0024298E" w:rsidRDefault="008D035C">
      <w:pPr>
        <w:pStyle w:val="Titre1"/>
      </w:pPr>
      <w:r>
        <w:t xml:space="preserve">Introduction to </w:t>
      </w:r>
      <w:r>
        <w:t xml:space="preserve">C++ Assignment_ FARHAT Nour </w:t>
      </w:r>
    </w:p>
    <w:p w14:paraId="0BEE9385" w14:textId="5DE767BB" w:rsidR="0024298E" w:rsidRDefault="008D035C" w:rsidP="008D035C">
      <w:pPr>
        <w:pStyle w:val="Titre2"/>
        <w:numPr>
          <w:ilvl w:val="0"/>
          <w:numId w:val="10"/>
        </w:numPr>
      </w:pPr>
      <w:r>
        <w:t>Versions of C++ and Major Changes</w:t>
      </w:r>
    </w:p>
    <w:p w14:paraId="6E76C819" w14:textId="77777777" w:rsidR="008D035C" w:rsidRPr="008D035C" w:rsidRDefault="008D035C" w:rsidP="008D035C"/>
    <w:p w14:paraId="5A9E10E2" w14:textId="058E4FF3" w:rsidR="0024298E" w:rsidRDefault="008D035C">
      <w:r>
        <w:t xml:space="preserve">C++ has evolved over the years, introducing several improvements and new features in each version. </w:t>
      </w:r>
    </w:p>
    <w:p w14:paraId="7CFA9773" w14:textId="77777777" w:rsidR="0024298E" w:rsidRDefault="008D035C">
      <w:r>
        <w:t xml:space="preserve">C++98 (1998) – This was the first </w:t>
      </w:r>
      <w:r>
        <w:t>official C++ standard, introducing the Standard Template Library (STL), which included containers, algorithms, and iterators.</w:t>
      </w:r>
    </w:p>
    <w:p w14:paraId="3490FF74" w14:textId="77777777" w:rsidR="0024298E" w:rsidRDefault="008D035C">
      <w:r>
        <w:t>C++03 (2003) – A minor update that improved the compatibility of C++98 with different compilers and fixed some technical inconsistencies.</w:t>
      </w:r>
    </w:p>
    <w:p w14:paraId="39A4D58A" w14:textId="2661E0CE" w:rsidR="0024298E" w:rsidRDefault="008D035C">
      <w:r>
        <w:t xml:space="preserve">C++11 (2011) – A major update that modernized the language with new features like the </w:t>
      </w:r>
      <w:r>
        <w:t>auto</w:t>
      </w:r>
      <w:r>
        <w:t xml:space="preserve"> keyword, smart pointers</w:t>
      </w:r>
      <w:r>
        <w:t>, lambda expressions</w:t>
      </w:r>
      <w:r>
        <w:t xml:space="preserve"> and multi-threading support.</w:t>
      </w:r>
    </w:p>
    <w:p w14:paraId="03A0E528" w14:textId="77777777" w:rsidR="0024298E" w:rsidRDefault="008D035C">
      <w:r>
        <w:t>C++14 (2014) – A small update that enhanced C++11 by introducing `std::make_unique`, relaxed `constexpr` functions, and generic lambda expressions.</w:t>
      </w:r>
    </w:p>
    <w:p w14:paraId="4EBA91D9" w14:textId="7324524E" w:rsidR="008D035C" w:rsidRPr="008D035C" w:rsidRDefault="008D035C">
      <w:r>
        <w:t>C++17 (2017) – Added new features such as structured bindings</w:t>
      </w:r>
      <w:r w:rsidRPr="008D035C">
        <w:t xml:space="preserve">, </w:t>
      </w:r>
      <w:r w:rsidRPr="008D035C">
        <w:t>parallel algorithms, and constexpr if</w:t>
      </w:r>
    </w:p>
    <w:p w14:paraId="31EB34F5" w14:textId="77777777" w:rsidR="0024298E" w:rsidRDefault="008D035C">
      <w:r>
        <w:t>C++20 (2020) – Introduced modules, coroutines, concepts, ranges, `</w:t>
      </w:r>
      <w:proofErr w:type="gramStart"/>
      <w:r>
        <w:t>std::</w:t>
      </w:r>
      <w:proofErr w:type="gramEnd"/>
      <w:r>
        <w:t>span`, and improved concurrency features.</w:t>
      </w:r>
    </w:p>
    <w:p w14:paraId="507DAB74" w14:textId="77777777" w:rsidR="008D035C" w:rsidRDefault="008D035C" w:rsidP="008D035C">
      <w:r>
        <w:t xml:space="preserve">C++23 (2023) – Focused on enhancing safety, improving algorithms, and </w:t>
      </w:r>
      <w:proofErr w:type="spellStart"/>
      <w:r w:rsidRPr="008D035C">
        <w:t>and</w:t>
      </w:r>
      <w:proofErr w:type="spellEnd"/>
      <w:r w:rsidRPr="008D035C">
        <w:t xml:space="preserve"> expressiveness</w:t>
      </w:r>
      <w:r w:rsidRPr="008D035C">
        <w:t>.</w:t>
      </w:r>
    </w:p>
    <w:p w14:paraId="00D4611E" w14:textId="77777777" w:rsidR="008D035C" w:rsidRDefault="008D035C" w:rsidP="008D035C"/>
    <w:p w14:paraId="7603C929" w14:textId="361A882B" w:rsidR="0024298E" w:rsidRDefault="008D035C" w:rsidP="008D035C">
      <w:pPr>
        <w:pStyle w:val="Titre2"/>
        <w:numPr>
          <w:ilvl w:val="0"/>
          <w:numId w:val="10"/>
        </w:numPr>
      </w:pPr>
      <w:r>
        <w:t>Reserved Keywords in C++ and Their Usage</w:t>
      </w:r>
    </w:p>
    <w:p w14:paraId="28E1FEE0" w14:textId="77777777" w:rsidR="008D035C" w:rsidRPr="008D035C" w:rsidRDefault="008D035C" w:rsidP="008D035C"/>
    <w:p w14:paraId="0A492B4D" w14:textId="46975E48" w:rsidR="0024298E" w:rsidRDefault="008D035C">
      <w:r>
        <w:t>C</w:t>
      </w:r>
      <w:r>
        <w:t xml:space="preserve">++ has several reserved keywords that have specific meanings and cannot be used as variable names or identifiers. We have, for example: </w:t>
      </w:r>
    </w:p>
    <w:p w14:paraId="340ED0C3" w14:textId="77777777" w:rsidR="0024298E" w:rsidRDefault="008D035C">
      <w:pPr>
        <w:pStyle w:val="Titre3"/>
      </w:pPr>
      <w:r>
        <w:t>1. int</w:t>
      </w:r>
    </w:p>
    <w:p w14:paraId="0EB2AAC7" w14:textId="77777777" w:rsidR="008D035C" w:rsidRDefault="008D035C">
      <w:r>
        <w:t>It’s</w:t>
      </w:r>
      <w:r>
        <w:t xml:space="preserve"> used to declare integer variables. </w:t>
      </w:r>
    </w:p>
    <w:p w14:paraId="34250339" w14:textId="62E6A32E" w:rsidR="0024298E" w:rsidRDefault="008D035C">
      <w:r>
        <w:t xml:space="preserve">Example: </w:t>
      </w:r>
      <w:r>
        <w:t>int age = 25;</w:t>
      </w:r>
      <w:r>
        <w:br/>
      </w:r>
    </w:p>
    <w:p w14:paraId="0AF98238" w14:textId="77777777" w:rsidR="0024298E" w:rsidRDefault="008D035C">
      <w:pPr>
        <w:pStyle w:val="Titre3"/>
      </w:pPr>
      <w:r>
        <w:t>2. float</w:t>
      </w:r>
    </w:p>
    <w:p w14:paraId="21483EF4" w14:textId="77777777" w:rsidR="008D035C" w:rsidRDefault="008D035C">
      <w:r>
        <w:t>It</w:t>
      </w:r>
      <w:r>
        <w:t xml:space="preserve"> is used to declare floating-point numbers with single precision. </w:t>
      </w:r>
    </w:p>
    <w:p w14:paraId="63DBBA10" w14:textId="590A0775" w:rsidR="0024298E" w:rsidRDefault="008D035C">
      <w:r>
        <w:lastRenderedPageBreak/>
        <w:t xml:space="preserve">Example: </w:t>
      </w:r>
      <w:r>
        <w:t xml:space="preserve">float </w:t>
      </w:r>
      <w:proofErr w:type="gramStart"/>
      <w:r>
        <w:t>pi</w:t>
      </w:r>
      <w:proofErr w:type="gramEnd"/>
      <w:r>
        <w:t xml:space="preserve"> = 3.14;</w:t>
      </w:r>
      <w:r>
        <w:br/>
      </w:r>
    </w:p>
    <w:p w14:paraId="7F7DE761" w14:textId="77777777" w:rsidR="0024298E" w:rsidRDefault="008D035C">
      <w:pPr>
        <w:pStyle w:val="Titre3"/>
      </w:pPr>
      <w:r>
        <w:t>3. if</w:t>
      </w:r>
    </w:p>
    <w:p w14:paraId="1B229BC4" w14:textId="77777777" w:rsidR="008D035C" w:rsidRDefault="008D035C">
      <w:r>
        <w:t>It</w:t>
      </w:r>
      <w:r>
        <w:t xml:space="preserve"> is used to create conditional logic. </w:t>
      </w:r>
    </w:p>
    <w:p w14:paraId="6DC36849" w14:textId="3F02BEBD" w:rsidR="0024298E" w:rsidRDefault="008D035C">
      <w:r>
        <w:t xml:space="preserve">Example: </w:t>
      </w:r>
      <w:r>
        <w:br/>
      </w:r>
      <w:r>
        <w:t>if (age &gt;= 18) {</w:t>
      </w:r>
      <w:r>
        <w:br/>
        <w:t xml:space="preserve">   </w:t>
      </w: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"Adult";</w:t>
      </w:r>
      <w:r>
        <w:br/>
        <w:t>}</w:t>
      </w:r>
      <w:r>
        <w:br/>
      </w:r>
    </w:p>
    <w:p w14:paraId="7C84A6A9" w14:textId="77777777" w:rsidR="0024298E" w:rsidRDefault="008D035C">
      <w:pPr>
        <w:pStyle w:val="Titre3"/>
      </w:pPr>
      <w:r>
        <w:t>4. while</w:t>
      </w:r>
    </w:p>
    <w:p w14:paraId="552CFFA4" w14:textId="77777777" w:rsidR="008D035C" w:rsidRDefault="008D035C">
      <w:r>
        <w:t xml:space="preserve">The `while` loop is used to execute a block of code </w:t>
      </w:r>
      <w:proofErr w:type="gramStart"/>
      <w:r>
        <w:t>as long as</w:t>
      </w:r>
      <w:proofErr w:type="gramEnd"/>
      <w:r>
        <w:t xml:space="preserve"> the condition is true. </w:t>
      </w:r>
    </w:p>
    <w:p w14:paraId="352D3B4C" w14:textId="5E9F61F1" w:rsidR="0024298E" w:rsidRDefault="008D035C">
      <w:r>
        <w:t>Example:</w:t>
      </w:r>
      <w:r>
        <w:br/>
        <w:t>int i = 0;</w:t>
      </w:r>
      <w:r>
        <w:br/>
        <w:t>while (i &lt; 5) {</w:t>
      </w:r>
      <w:r>
        <w:br/>
        <w:t xml:space="preserve">    </w:t>
      </w:r>
      <w:proofErr w:type="gramStart"/>
      <w:r>
        <w:t>std::</w:t>
      </w:r>
      <w:proofErr w:type="gramEnd"/>
      <w:r>
        <w:t>cout &lt;&lt; i &lt;&lt; " ";</w:t>
      </w:r>
      <w:r>
        <w:br/>
        <w:t xml:space="preserve">    i++;</w:t>
      </w:r>
      <w:r>
        <w:br/>
        <w:t>}</w:t>
      </w:r>
      <w:r>
        <w:br/>
      </w:r>
    </w:p>
    <w:p w14:paraId="23489200" w14:textId="77777777" w:rsidR="0024298E" w:rsidRDefault="008D035C">
      <w:pPr>
        <w:pStyle w:val="Titre3"/>
      </w:pPr>
      <w:r>
        <w:t>5. for</w:t>
      </w:r>
    </w:p>
    <w:p w14:paraId="5BEBB0AB" w14:textId="77777777" w:rsidR="008D035C" w:rsidRDefault="008D035C">
      <w:r>
        <w:t xml:space="preserve">The `for` loop is used for iterating over a sequence. </w:t>
      </w:r>
    </w:p>
    <w:p w14:paraId="0AE9D6C4" w14:textId="2F186642" w:rsidR="0024298E" w:rsidRDefault="008D035C">
      <w:r>
        <w:t>Example:</w:t>
      </w:r>
      <w:r>
        <w:br/>
        <w:t>for (int i = 0; i &lt; 5; i++) {</w:t>
      </w:r>
      <w:r>
        <w:br/>
        <w:t xml:space="preserve">    </w:t>
      </w:r>
      <w:proofErr w:type="gramStart"/>
      <w:r>
        <w:t>std::</w:t>
      </w:r>
      <w:proofErr w:type="gramEnd"/>
      <w:r>
        <w:t>cout &lt;&lt; i &lt;&lt; " ";</w:t>
      </w:r>
      <w:r>
        <w:br/>
        <w:t>}</w:t>
      </w:r>
      <w:r>
        <w:br/>
      </w:r>
    </w:p>
    <w:p w14:paraId="47E0DA45" w14:textId="77777777" w:rsidR="0024298E" w:rsidRDefault="008D035C">
      <w:pPr>
        <w:pStyle w:val="Titre3"/>
      </w:pPr>
      <w:r>
        <w:t>6. return</w:t>
      </w:r>
    </w:p>
    <w:p w14:paraId="72D1F7F2" w14:textId="77777777" w:rsidR="008D035C" w:rsidRDefault="008D035C">
      <w:r>
        <w:t>It</w:t>
      </w:r>
      <w:r>
        <w:t xml:space="preserve"> is used to return a value from a function. </w:t>
      </w:r>
    </w:p>
    <w:p w14:paraId="7A6FCD7E" w14:textId="4615A1E8" w:rsidR="0024298E" w:rsidRDefault="008D035C">
      <w:r>
        <w:t>Example:</w:t>
      </w:r>
      <w:r>
        <w:br/>
        <w:t xml:space="preserve">int </w:t>
      </w:r>
      <w:proofErr w:type="gramStart"/>
      <w:r>
        <w:t>sum(</w:t>
      </w:r>
      <w:proofErr w:type="gramEnd"/>
      <w:r>
        <w:t>int a, int b) {</w:t>
      </w:r>
      <w:r>
        <w:br/>
        <w:t xml:space="preserve">    return a + b;</w:t>
      </w:r>
      <w:r>
        <w:br/>
        <w:t>}</w:t>
      </w:r>
      <w:r>
        <w:br/>
      </w:r>
    </w:p>
    <w:p w14:paraId="2E2B58F4" w14:textId="77777777" w:rsidR="0024298E" w:rsidRDefault="008D035C">
      <w:pPr>
        <w:pStyle w:val="Titre3"/>
      </w:pPr>
      <w:r>
        <w:t>7. class</w:t>
      </w:r>
    </w:p>
    <w:p w14:paraId="2F9AFF76" w14:textId="77777777" w:rsidR="008D035C" w:rsidRDefault="008D035C">
      <w:r>
        <w:t>It</w:t>
      </w:r>
      <w:r>
        <w:t xml:space="preserve"> is used to define a class in object-oriented programming. </w:t>
      </w:r>
    </w:p>
    <w:p w14:paraId="2123999A" w14:textId="77777777" w:rsidR="008D035C" w:rsidRDefault="008D035C">
      <w:r>
        <w:t>Example:</w:t>
      </w:r>
    </w:p>
    <w:p w14:paraId="3922621E" w14:textId="6DC875BF" w:rsidR="0024298E" w:rsidRDefault="008D035C">
      <w:r>
        <w:lastRenderedPageBreak/>
        <w:br/>
        <w:t>class Car {</w:t>
      </w:r>
      <w:r>
        <w:br/>
        <w:t>public:</w:t>
      </w:r>
      <w:r>
        <w:br/>
      </w:r>
      <w:r>
        <w:t xml:space="preserve">    </w:t>
      </w:r>
      <w:proofErr w:type="gramStart"/>
      <w:r>
        <w:t>std::</w:t>
      </w:r>
      <w:proofErr w:type="gramEnd"/>
      <w:r>
        <w:t>string brand;</w:t>
      </w:r>
      <w:r>
        <w:br/>
        <w:t>};</w:t>
      </w:r>
      <w:r>
        <w:br/>
      </w:r>
    </w:p>
    <w:p w14:paraId="771ADD01" w14:textId="77777777" w:rsidR="0024298E" w:rsidRDefault="008D035C">
      <w:pPr>
        <w:pStyle w:val="Titre3"/>
      </w:pPr>
      <w:r>
        <w:t>8. public</w:t>
      </w:r>
    </w:p>
    <w:p w14:paraId="01F39198" w14:textId="77777777" w:rsidR="008D035C" w:rsidRDefault="008D035C">
      <w:r>
        <w:t xml:space="preserve">The `public` access specifier allows class members to be accessed from outside the class. </w:t>
      </w:r>
    </w:p>
    <w:p w14:paraId="6AADE44F" w14:textId="77777777" w:rsidR="008D035C" w:rsidRDefault="008D035C">
      <w:r>
        <w:t>Example:</w:t>
      </w:r>
    </w:p>
    <w:p w14:paraId="1F71B7FA" w14:textId="4C977D47" w:rsidR="0024298E" w:rsidRDefault="008D035C">
      <w:r>
        <w:t>class Person {</w:t>
      </w:r>
      <w:r>
        <w:br/>
        <w:t>public:</w:t>
      </w:r>
      <w:r>
        <w:br/>
        <w:t xml:space="preserve">    </w:t>
      </w:r>
      <w:proofErr w:type="gramStart"/>
      <w:r>
        <w:t>std::</w:t>
      </w:r>
      <w:proofErr w:type="gramEnd"/>
      <w:r>
        <w:t>string name;</w:t>
      </w:r>
      <w:r>
        <w:br/>
        <w:t>};</w:t>
      </w:r>
      <w:r>
        <w:br/>
      </w:r>
    </w:p>
    <w:p w14:paraId="68ABC67D" w14:textId="77777777" w:rsidR="0024298E" w:rsidRDefault="008D035C">
      <w:pPr>
        <w:pStyle w:val="Titre3"/>
      </w:pPr>
      <w:r>
        <w:t>9. new</w:t>
      </w:r>
    </w:p>
    <w:p w14:paraId="757356E1" w14:textId="3579423D" w:rsidR="008D035C" w:rsidRDefault="008D035C">
      <w:r>
        <w:t>It</w:t>
      </w:r>
      <w:r>
        <w:t xml:space="preserve"> is used for dynamic memory allocation. </w:t>
      </w:r>
    </w:p>
    <w:p w14:paraId="612FAF1C" w14:textId="19196C52" w:rsidR="0024298E" w:rsidRDefault="008D035C">
      <w:r>
        <w:t>Example:</w:t>
      </w:r>
      <w:r>
        <w:br/>
        <w:t xml:space="preserve">int* ptr = new </w:t>
      </w:r>
      <w:proofErr w:type="gramStart"/>
      <w:r>
        <w:t>int(</w:t>
      </w:r>
      <w:proofErr w:type="gramEnd"/>
      <w:r>
        <w:t>10);</w:t>
      </w:r>
      <w:r>
        <w:br/>
      </w:r>
    </w:p>
    <w:p w14:paraId="7D5D9FE8" w14:textId="77777777" w:rsidR="0024298E" w:rsidRDefault="008D035C">
      <w:pPr>
        <w:pStyle w:val="Titre3"/>
      </w:pPr>
      <w:r>
        <w:t>10. delete</w:t>
      </w:r>
    </w:p>
    <w:p w14:paraId="7532EE04" w14:textId="77777777" w:rsidR="008D035C" w:rsidRDefault="008D035C">
      <w:r>
        <w:t>It</w:t>
      </w:r>
      <w:r>
        <w:t xml:space="preserve"> is used to free dynamically allocated memory. </w:t>
      </w:r>
    </w:p>
    <w:p w14:paraId="40459411" w14:textId="217D1471" w:rsidR="0024298E" w:rsidRDefault="008D035C" w:rsidP="008D035C">
      <w:r>
        <w:t>Example:</w:t>
      </w:r>
      <w:r>
        <w:br/>
        <w:t xml:space="preserve">delete </w:t>
      </w:r>
      <w:proofErr w:type="spellStart"/>
      <w:r>
        <w:t>ptr</w:t>
      </w:r>
      <w:proofErr w:type="spellEnd"/>
      <w:r>
        <w:t>;</w:t>
      </w:r>
      <w:r>
        <w:br/>
      </w:r>
    </w:p>
    <w:p w14:paraId="5494292A" w14:textId="62566B99" w:rsidR="008D035C" w:rsidRDefault="008D035C" w:rsidP="008D035C">
      <w:pPr>
        <w:pStyle w:val="Titre2"/>
        <w:numPr>
          <w:ilvl w:val="0"/>
          <w:numId w:val="10"/>
        </w:numPr>
      </w:pPr>
      <w:r w:rsidRPr="008D035C">
        <w:t>How are bits allocated for each data type in 32-bit and 64-bit systems?</w:t>
      </w:r>
    </w:p>
    <w:p w14:paraId="000F24D8" w14:textId="77777777" w:rsidR="008D035C" w:rsidRPr="008D035C" w:rsidRDefault="008D035C" w:rsidP="008D035C"/>
    <w:p w14:paraId="7AB4415A" w14:textId="60053095" w:rsidR="0024298E" w:rsidRDefault="008D035C">
      <w:r>
        <w:t>D</w:t>
      </w:r>
      <w:r>
        <w:t xml:space="preserve">ifferent data types in C++ have varying memory allocations depending on whether the system is a 32-bit or 64-bit architecture. </w:t>
      </w:r>
    </w:p>
    <w:p w14:paraId="703C2210" w14:textId="115365C5" w:rsidR="0024298E" w:rsidRDefault="008D035C">
      <w:r>
        <w:t xml:space="preserve">• </w:t>
      </w:r>
      <w:r>
        <w:t>char:</w:t>
      </w:r>
      <w:r>
        <w:t xml:space="preserve"> 1 byte (8 bits) on both 32-bit and 64-bit systems.</w:t>
      </w:r>
    </w:p>
    <w:p w14:paraId="4DF3B021" w14:textId="37FB4F2C" w:rsidR="0024298E" w:rsidRDefault="008D035C">
      <w:r>
        <w:t xml:space="preserve">• </w:t>
      </w:r>
      <w:r>
        <w:t>bool</w:t>
      </w:r>
      <w:r>
        <w:t>: 1 byte (8 bits) on both 32-bit and 64-bit systems.</w:t>
      </w:r>
    </w:p>
    <w:p w14:paraId="18B8C69F" w14:textId="591FE75A" w:rsidR="0024298E" w:rsidRDefault="008D035C">
      <w:r>
        <w:t xml:space="preserve">• </w:t>
      </w:r>
      <w:r>
        <w:t>short</w:t>
      </w:r>
      <w:r>
        <w:t>: 2 bytes (16 bits) on both 32-bit and 64-bit systems.</w:t>
      </w:r>
    </w:p>
    <w:p w14:paraId="03A87312" w14:textId="41C36E8B" w:rsidR="0024298E" w:rsidRDefault="008D035C">
      <w:r>
        <w:t xml:space="preserve">• </w:t>
      </w:r>
      <w:r>
        <w:t>int</w:t>
      </w:r>
      <w:r>
        <w:t>: 4 bytes (32 bits) on both 32-bit and 64-bit systems.</w:t>
      </w:r>
    </w:p>
    <w:p w14:paraId="70531A94" w14:textId="6FCC0BB3" w:rsidR="0024298E" w:rsidRDefault="008D035C">
      <w:r>
        <w:t xml:space="preserve">• </w:t>
      </w:r>
      <w:r>
        <w:t>long</w:t>
      </w:r>
      <w:r>
        <w:t>: 4 bytes (32 bits) on a 32-bit system, 8 bytes (64 bits) on a 64-bit system.</w:t>
      </w:r>
    </w:p>
    <w:p w14:paraId="3F2FA3F1" w14:textId="01896647" w:rsidR="0024298E" w:rsidRDefault="008D035C">
      <w:r>
        <w:lastRenderedPageBreak/>
        <w:t xml:space="preserve">• </w:t>
      </w:r>
      <w:r>
        <w:t>long long</w:t>
      </w:r>
      <w:r>
        <w:t>: 8 bytes (64 bits) on both 32-bit and 64-bit systems.</w:t>
      </w:r>
    </w:p>
    <w:p w14:paraId="21B117EA" w14:textId="2A62BCF3" w:rsidR="0024298E" w:rsidRDefault="008D035C">
      <w:r>
        <w:t xml:space="preserve">• </w:t>
      </w:r>
      <w:r>
        <w:t>float</w:t>
      </w:r>
      <w:r>
        <w:t>: 4 bytes (32 bits) on both 32-bit and 64-bit systems.</w:t>
      </w:r>
    </w:p>
    <w:p w14:paraId="21EF2ACD" w14:textId="3B5494A6" w:rsidR="0024298E" w:rsidRDefault="008D035C">
      <w:r>
        <w:t xml:space="preserve">• </w:t>
      </w:r>
      <w:r>
        <w:t>double</w:t>
      </w:r>
      <w:r>
        <w:t>: 8 bytes (64 bits) on both 32-bit and 64-bit systems.</w:t>
      </w:r>
    </w:p>
    <w:p w14:paraId="6F49B630" w14:textId="0459DFC1" w:rsidR="0024298E" w:rsidRDefault="008D035C">
      <w:r>
        <w:t xml:space="preserve">• </w:t>
      </w:r>
      <w:r>
        <w:t>void</w:t>
      </w:r>
      <w:r>
        <w:t>: 0 bytes, as it represents the absence of a value.</w:t>
      </w:r>
    </w:p>
    <w:sectPr w:rsidR="00242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B5CC1"/>
    <w:multiLevelType w:val="hybridMultilevel"/>
    <w:tmpl w:val="C5560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49391">
    <w:abstractNumId w:val="8"/>
  </w:num>
  <w:num w:numId="2" w16cid:durableId="306787084">
    <w:abstractNumId w:val="6"/>
  </w:num>
  <w:num w:numId="3" w16cid:durableId="1776637065">
    <w:abstractNumId w:val="5"/>
  </w:num>
  <w:num w:numId="4" w16cid:durableId="1448966944">
    <w:abstractNumId w:val="4"/>
  </w:num>
  <w:num w:numId="5" w16cid:durableId="298456409">
    <w:abstractNumId w:val="7"/>
  </w:num>
  <w:num w:numId="6" w16cid:durableId="708723930">
    <w:abstractNumId w:val="3"/>
  </w:num>
  <w:num w:numId="7" w16cid:durableId="434979261">
    <w:abstractNumId w:val="2"/>
  </w:num>
  <w:num w:numId="8" w16cid:durableId="325591056">
    <w:abstractNumId w:val="1"/>
  </w:num>
  <w:num w:numId="9" w16cid:durableId="2072188536">
    <w:abstractNumId w:val="0"/>
  </w:num>
  <w:num w:numId="10" w16cid:durableId="467480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298E"/>
    <w:rsid w:val="0029639D"/>
    <w:rsid w:val="00326F90"/>
    <w:rsid w:val="00573E88"/>
    <w:rsid w:val="008D03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96EFBA"/>
  <w14:defaultImageDpi w14:val="300"/>
  <w15:docId w15:val="{4D4F05D9-9F31-4510-BAA1-196BC4D2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FARHAT Nour</cp:lastModifiedBy>
  <cp:revision>2</cp:revision>
  <dcterms:created xsi:type="dcterms:W3CDTF">2025-03-05T13:40:00Z</dcterms:created>
  <dcterms:modified xsi:type="dcterms:W3CDTF">2025-03-05T13:40:00Z</dcterms:modified>
  <cp:category/>
</cp:coreProperties>
</file>